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Scraping Project Report: Task 1</w:t>
      </w:r>
    </w:p>
    <w:p>
      <w:pPr>
        <w:pStyle w:val="Heading1"/>
      </w:pPr>
      <w:r>
        <w:t>Title:</w:t>
      </w:r>
    </w:p>
    <w:p>
      <w:r>
        <w:t>Web Scraping of Book Data from 'Books to Scrape' Website</w:t>
      </w:r>
    </w:p>
    <w:p>
      <w:pPr>
        <w:pStyle w:val="Heading1"/>
      </w:pPr>
      <w:r>
        <w:t>Objective:</w:t>
      </w:r>
    </w:p>
    <w:p>
      <w:r>
        <w:t>To extract book data like title, price, availability, and rating from a public website using Python and BeautifulSoup.</w:t>
      </w:r>
    </w:p>
    <w:p>
      <w:pPr>
        <w:pStyle w:val="Heading1"/>
      </w:pPr>
      <w:r>
        <w:t>Tools Used:</w:t>
      </w:r>
    </w:p>
    <w:p>
      <w:r>
        <w:t>• Python 3</w:t>
        <w:br/>
        <w:t>• BeautifulSoup</w:t>
        <w:br/>
        <w:t>• Requests</w:t>
        <w:br/>
        <w:t>• Pandas</w:t>
      </w:r>
    </w:p>
    <w:p>
      <w:pPr>
        <w:pStyle w:val="Heading1"/>
      </w:pPr>
      <w:r>
        <w:t>Target Website:</w:t>
      </w:r>
    </w:p>
    <w:p>
      <w:r>
        <w:t>http://books.toscrape.com (for educational purposes)</w:t>
      </w:r>
    </w:p>
    <w:p>
      <w:pPr>
        <w:pStyle w:val="Heading1"/>
      </w:pPr>
      <w:r>
        <w:t>Extracted Features:</w:t>
      </w:r>
    </w:p>
    <w:p>
      <w:r>
        <w:t>• Title</w:t>
        <w:br/>
        <w:t>• Price</w:t>
        <w:br/>
        <w:t>• Availability</w:t>
        <w:br/>
        <w:t>• Rating</w:t>
      </w:r>
    </w:p>
    <w:p>
      <w:pPr>
        <w:pStyle w:val="Heading1"/>
      </w:pPr>
      <w:r>
        <w:t>Conclusion:</w:t>
      </w:r>
    </w:p>
    <w:p>
      <w:r>
        <w:t>Web scraping can automate data extraction efficiently. The resulting dataset is structured and ready for data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